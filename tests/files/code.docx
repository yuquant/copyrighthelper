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&lt;!DOCTYPE html&gt;</w:t>
        <w:br/>
        <w:t>&lt;html lang="en"&gt;</w:t>
        <w:br/>
        <w:t xml:space="preserve">  &lt;head&gt;</w:t>
        <w:br/>
        <w:t xml:space="preserve">    &lt;meta charset="UTF-8" /&gt;</w:t>
        <w:br/>
        <w:t xml:space="preserve">    &lt;link rel="icon" href="./public/1.ico" /&gt;</w:t>
        <w:br/>
        <w:t xml:space="preserve">    &lt;meta name="viewport" content="width=device-width, initial-scale=1.0" /&gt;</w:t>
        <w:br/>
        <w:t xml:space="preserve">    &lt;title&gt;文本训练平台&lt;/title&gt;</w:t>
        <w:br/>
        <w:t xml:space="preserve">  &lt;/head&gt;</w:t>
        <w:br/>
        <w:t xml:space="preserve">  &lt;body&gt;</w:t>
        <w:br/>
        <w:t xml:space="preserve">    &lt;div id="app"&gt;&lt;/div&gt;</w:t>
        <w:br/>
        <w:t xml:space="preserve">    &lt;script type="module" src="/src/main.js"&gt;&lt;/script&gt;</w:t>
        <w:br/>
        <w:t xml:space="preserve">  &lt;/body&gt;</w:t>
        <w:br/>
        <w:t>&lt;/html&gt;</w:t>
        <w:br/>
        <w:t>import { createApp } from 'vue';</w:t>
        <w:br/>
        <w:t>import './style.css';</w:t>
        <w:br/>
        <w:t>import App from './App.vue';</w:t>
        <w:br/>
        <w:t>import router from './router';</w:t>
        <w:br/>
        <w:t>import ElementPlus from 'element-plus';</w:t>
        <w:br/>
        <w:t>import * as ElementPlusIconsVue from '@element-plus/icons-vue';</w:t>
        <w:br/>
        <w:t>import '../node_modules/element-plus/dist/index.css';</w:t>
        <w:br/>
        <w:t>import { createPinia } from 'pinia';</w:t>
        <w:br/>
        <w:t>import piniaPluginPersistedstate from 'pinia-plugin-persistedstate';</w:t>
        <w:br/>
        <w:t>const app = createApp(App);</w:t>
        <w:br/>
        <w:t>const pinia = createPinia();</w:t>
        <w:br/>
        <w:t>pinia.use(piniaPluginPersistedstate);</w:t>
        <w:br/>
        <w:t>for (const [key, component] of Object.entries(ElementPlusIconsVue)) {</w:t>
        <w:br/>
        <w:t xml:space="preserve">  app.component(key, component);</w:t>
        <w:br/>
        <w:t>}</w:t>
        <w:br/>
        <w:t>app.use(ElementPlus);</w:t>
        <w:br/>
        <w:t>app.use(router);</w:t>
        <w:br/>
        <w:t>app.use(pinia);</w:t>
        <w:br/>
        <w:t>app.mount('</w:t>
        <w:br/>
        <w:t>&lt;script setup&gt;</w:t>
        <w:br/>
        <w:t>import zhCN from "element-plus/dist/locale/zh-cn.mjs";</w:t>
        <w:br/>
        <w:t>import { onUnmounted } from "vue";</w:t>
        <w:br/>
        <w:t>onUnmounted(() =&gt; {</w:t>
        <w:br/>
        <w:t xml:space="preserve">  localStorage.removeItem("token");</w:t>
        <w:br/>
        <w:t>})</w:t>
        <w:br/>
        <w:t>&lt;/script&gt;</w:t>
        <w:br/>
        <w:t>&lt;template&gt;</w:t>
        <w:br/>
        <w:t xml:space="preserve">  &lt;el-config-provider :locale="zhCN"&gt;</w:t>
        <w:br/>
        <w:t xml:space="preserve">    &lt;router-view&gt;&lt;/router-view&gt;</w:t>
        <w:br/>
        <w:t xml:space="preserve">  &lt;/el-config-provider&gt;</w:t>
        <w:br/>
        <w:t>&lt;/template&gt;</w:t>
        <w:br/>
        <w:t>&lt;style scoped&gt;&lt;/style&gt;</w:t>
        <w:br/>
        <w:t>import { createRouter, createWebHistory } from 'vue-router';</w:t>
        <w:br/>
        <w:t>import { useUserStore } from '../store/useUserStore';</w:t>
        <w:br/>
        <w:t>const layoutMap = [</w:t>
        <w:br/>
        <w:t xml:space="preserve">  {</w:t>
        <w:br/>
        <w:t xml:space="preserve">    path: 'model',</w:t>
        <w:br/>
        <w:t xml:space="preserve">    name: 'model',</w:t>
        <w:br/>
        <w:t xml:space="preserve">    meta: { title: '模型列表' },</w:t>
        <w:br/>
        <w:t xml:space="preserve">    component: () =&gt; import('../pages/model/modelList.vue'),</w:t>
        <w:br/>
        <w:t xml:space="preserve">  },</w:t>
        <w:br/>
        <w:t xml:space="preserve">  {</w:t>
        <w:br/>
        <w:t xml:space="preserve">    path: 'model/info',</w:t>
        <w:br/>
        <w:t xml:space="preserve">    name: 'modelinfo',</w:t>
        <w:br/>
        <w:t xml:space="preserve">    meta: { title: '模型详情' },</w:t>
        <w:br/>
        <w:t xml:space="preserve">    component: () =&gt; import('../pages/model/modelInfo.vue'),</w:t>
        <w:br/>
        <w:t xml:space="preserve">  },</w:t>
        <w:br/>
        <w:t xml:space="preserve">  {</w:t>
        <w:br/>
        <w:t xml:space="preserve">    path: 'model/info/training',</w:t>
        <w:br/>
        <w:t xml:space="preserve">    name: 'training',</w:t>
        <w:br/>
        <w:t xml:space="preserve">    meta: { title: '模型训练' },</w:t>
        <w:br/>
        <w:t xml:space="preserve">    component: () =&gt; import('../pages/model/modeltrain.vue'),</w:t>
        <w:br/>
        <w:t xml:space="preserve">  },</w:t>
        <w:br/>
        <w:t xml:space="preserve">  {</w:t>
        <w:br/>
        <w:t xml:space="preserve">    path: 'model/info/trainhistory',</w:t>
        <w:br/>
        <w:t xml:space="preserve">    name: 'trainhistory',</w:t>
        <w:br/>
        <w:t xml:space="preserve">    meta: { title: '训练记录' },</w:t>
        <w:br/>
        <w:t xml:space="preserve">    component: () =&gt; import('../pages/model/modelTrainHistory.vue'),</w:t>
        <w:br/>
        <w:t xml:space="preserve">  },</w:t>
        <w:br/>
        <w:t xml:space="preserve">  {</w:t>
        <w:br/>
        <w:t xml:space="preserve">    path: 'project',</w:t>
        <w:br/>
        <w:t xml:space="preserve">    name: 'project',</w:t>
        <w:br/>
        <w:t xml:space="preserve">    meta: { title: '项目列表' },</w:t>
        <w:br/>
        <w:t xml:space="preserve">    component: () =&gt; import('../pages/project/projectList.vue'),</w:t>
        <w:br/>
        <w:t xml:space="preserve">  },</w:t>
        <w:br/>
        <w:t xml:space="preserve">  {</w:t>
        <w:br/>
        <w:t xml:space="preserve">    path: 'project/projectinfo',</w:t>
        <w:br/>
        <w:t xml:space="preserve">    name: 'projectinfo',</w:t>
        <w:br/>
        <w:t xml:space="preserve">    meta: { title: '项目详情' },</w:t>
        <w:br/>
        <w:t xml:space="preserve">    component: () =&gt; import('../pages/project/projectInfo.vue'),</w:t>
        <w:br/>
        <w:t xml:space="preserve">  },</w:t>
        <w:br/>
        <w:t xml:space="preserve">  {</w:t>
        <w:br/>
        <w:t xml:space="preserve">    path: 'project/projectinfo/forecastdata',</w:t>
        <w:br/>
        <w:t xml:space="preserve">    name: 'forecastdata',</w:t>
        <w:br/>
        <w:t xml:space="preserve">    meta: { title: '预测数据' },</w:t>
        <w:br/>
        <w:t xml:space="preserve">    component: () =&gt; import('../pages/project/forecastData.vue'),</w:t>
        <w:br/>
        <w:t xml:space="preserve">  },</w:t>
        <w:br/>
        <w:t xml:space="preserve">  {</w:t>
        <w:br/>
        <w:t xml:space="preserve">    path: 'system/manageprojectcol',</w:t>
        <w:br/>
        <w:t xml:space="preserve">    name: 'manageprojectcol',</w:t>
        <w:br/>
        <w:t xml:space="preserve">    meta: { title: '项目列设置' },</w:t>
        <w:br/>
        <w:t xml:space="preserve">    component: () =&gt; import('../pages/system/manageProjectCol.vue'),</w:t>
        <w:br/>
        <w:t xml:space="preserve">  },</w:t>
        <w:br/>
        <w:t>];</w:t>
        <w:br/>
        <w:t>const routes = [</w:t>
        <w:br/>
        <w:t xml:space="preserve">  {</w:t>
        <w:br/>
        <w:t xml:space="preserve">    path: '/login',</w:t>
        <w:br/>
        <w:t xml:space="preserve">    name: 'login',</w:t>
        <w:br/>
        <w:t xml:space="preserve">    meta: { title: '登录' },</w:t>
        <w:br/>
        <w:t xml:space="preserve">    component: () =&gt; import('../pages/login.vue'),</w:t>
        <w:br/>
        <w:t xml:space="preserve">  },</w:t>
        <w:br/>
        <w:t xml:space="preserve">  {</w:t>
        <w:br/>
        <w:t xml:space="preserve">    path: '/',</w:t>
        <w:br/>
        <w:t xml:space="preserve">    component: () =&gt; import('../pages/layout/home.vue'),</w:t>
        <w:br/>
        <w:t xml:space="preserve">    redirect: { name: 'project' },</w:t>
        <w:br/>
        <w:t xml:space="preserve">    children: [...layoutMap],</w:t>
        <w:br/>
        <w:t xml:space="preserve">  },</w:t>
        <w:br/>
        <w:t>];</w:t>
        <w:br/>
        <w:t>export const router = createRouter({</w:t>
        <w:br/>
        <w:t xml:space="preserve">  history: createWebHistory('/h5/'),</w:t>
        <w:br/>
        <w:t xml:space="preserve">  routes: routes,</w:t>
        <w:br/>
        <w:t>});</w:t>
        <w:br/>
        <w:t>router.beforeEach((to, from, next) =&gt; {</w:t>
        <w:br/>
        <w:t xml:space="preserve">  let token = localStorage.getItem('token');</w:t>
        <w:br/>
        <w:t xml:space="preserve">  if (token == null || token == '') {</w:t>
        <w:br/>
        <w:t xml:space="preserve">    if (to.path == '/login') {</w:t>
        <w:br/>
        <w:t xml:space="preserve">      next();</w:t>
        <w:br/>
        <w:t xml:space="preserve">    } else {</w:t>
        <w:br/>
        <w:t xml:space="preserve">      next({ path: '/login' });</w:t>
        <w:br/>
        <w:t xml:space="preserve">    }</w:t>
        <w:br/>
        <w:t xml:space="preserve">  } else {</w:t>
        <w:br/>
        <w:t xml:space="preserve">    if (to.meta.title) {</w:t>
        <w:br/>
        <w:t xml:space="preserve">      document.title = '文本训练平台-' + to.meta.title;</w:t>
        <w:br/>
        <w:t xml:space="preserve">    }</w:t>
        <w:br/>
        <w:t xml:space="preserve">    if (to.path.indexOf('model') != -1) {</w:t>
        <w:br/>
        <w:t xml:space="preserve">      useUserStore.defaultActive = '/model';</w:t>
        <w:br/>
        <w:t xml:space="preserve">    }</w:t>
        <w:br/>
        <w:t xml:space="preserve">    if (to.path.indexOf('project') != -1) {</w:t>
        <w:br/>
        <w:t xml:space="preserve">      useUserStore.defaultActive = '/project';</w:t>
        <w:br/>
        <w:t xml:space="preserve">    }</w:t>
        <w:br/>
        <w:t xml:space="preserve">    if (to.path.indexOf('system') != -1) {</w:t>
        <w:br/>
        <w:t xml:space="preserve">      useUserStore.defaultActive = to.path;</w:t>
        <w:br/>
        <w:t xml:space="preserve">    }</w:t>
        <w:br/>
        <w:t xml:space="preserve">    next();</w:t>
        <w:br/>
        <w:t xml:space="preserve">  }</w:t>
        <w:br/>
        <w:t>});</w:t>
        <w:br/>
        <w:t>export default router;</w:t>
        <w:br/>
        <w:t>import { defineStore } from 'pinia';</w:t>
        <w:br/>
        <w:t>export const useUserStore = defineStore('useUserStore', {</w:t>
        <w:br/>
        <w:t xml:space="preserve">  state: () =&gt; ({</w:t>
        <w:br/>
        <w:t xml:space="preserve">    user: {</w:t>
        <w:br/>
        <w:t xml:space="preserve">      fUserId: '123456',</w:t>
        <w:br/>
        <w:t xml:space="preserve">      fUserTitle: 'admin',</w:t>
        <w:br/>
        <w:t xml:space="preserve">      fUserName: '',</w:t>
        <w:br/>
        <w:t xml:space="preserve">    },</w:t>
        <w:br/>
        <w:t xml:space="preserve">    defaultActive: '',</w:t>
        <w:br/>
        <w:t xml:space="preserve">  }),</w:t>
        <w:br/>
        <w:t xml:space="preserve">  getters: {},</w:t>
        <w:br/>
        <w:t xml:space="preserve">  actions: {},</w:t>
        <w:br/>
        <w:t xml:space="preserve">  persist: {</w:t>
        <w:br/>
        <w:t xml:space="preserve">    storage: localStorage,</w:t>
        <w:br/>
        <w:t xml:space="preserve">  },</w:t>
        <w:br/>
        <w:t>});</w:t>
        <w:br/>
        <w:t>from __future__ import absolute_import</w:t>
        <w:br/>
        <w:t>from __future__ import division, print_function, unicode_literals</w:t>
        <w:br/>
        <w:t>import itertools</w:t>
        <w:br/>
        <w:t>from copy import deepcopy</w:t>
        <w:br/>
        <w:t>class Ngrams(object):</w:t>
        <w:br/>
        <w:t xml:space="preserve">    def __init__(self, ngrams={}, exclusive=True):</w:t>
        <w:br/>
        <w:t xml:space="preserve">        if exclusive:</w:t>
        <w:br/>
        <w:t xml:space="preserve">            self._ngrams = set(ngrams)</w:t>
        <w:br/>
        <w:t xml:space="preserve">        else:</w:t>
        <w:br/>
        <w:t xml:space="preserve">            self._ngrams = list(ngrams)</w:t>
        <w:br/>
        <w:t xml:space="preserve">        self.exclusive = exclusive</w:t>
        <w:br/>
        <w:t xml:space="preserve">    def add(self, o):</w:t>
        <w:br/>
        <w:t xml:space="preserve">        if self.exclusive:</w:t>
        <w:br/>
        <w:t xml:space="preserve">            self._ngrams.add(o)</w:t>
        <w:br/>
        <w:t xml:space="preserve">        else:</w:t>
        <w:br/>
        <w:t xml:space="preserve">            self._ngrams.append(o)</w:t>
        <w:br/>
        <w:t xml:space="preserve">    def __len__(self):</w:t>
        <w:br/>
        <w:t xml:space="preserve">        return len(self._ngrams)</w:t>
        <w:br/>
        <w:t xml:space="preserve">    def intersection(self, o):</w:t>
        <w:br/>
        <w:t xml:space="preserve">        if self.exclusive:</w:t>
        <w:br/>
        <w:t xml:space="preserve">            inter_set = self._ngrams.intersection(o._ngrams)</w:t>
        <w:br/>
        <w:t xml:space="preserve">            return Ngrams(inter_set, exclusive=True)</w:t>
        <w:br/>
        <w:t xml:space="preserve">        else:</w:t>
        <w:br/>
        <w:t xml:space="preserve">            other_list = deepcopy(o._ngrams)</w:t>
        <w:br/>
        <w:t xml:space="preserve">            inter_list = []</w:t>
        <w:br/>
        <w:t xml:space="preserve">            for e in self._ngrams:</w:t>
        <w:br/>
        <w:t xml:space="preserve">                try:</w:t>
        <w:br/>
        <w:t xml:space="preserve">                    i = other_list.index(e)</w:t>
        <w:br/>
        <w:t xml:space="preserve">                except ValueError:</w:t>
        <w:br/>
        <w:t xml:space="preserve">                    continue</w:t>
        <w:br/>
        <w:t xml:space="preserve">                other_list.pop(i)</w:t>
        <w:br/>
        <w:t xml:space="preserve">                inter_list.append(e)</w:t>
        <w:br/>
        <w:t xml:space="preserve">            return Ngrams(inter_list, exclusive=False)</w:t>
        <w:br/>
        <w:t xml:space="preserve">    def union(self, *ngrams):</w:t>
        <w:br/>
        <w:t xml:space="preserve">        if self.exclusive:</w:t>
        <w:br/>
        <w:t xml:space="preserve">            union_set = self._ngrams</w:t>
        <w:br/>
        <w:t xml:space="preserve">            for o in ngrams:</w:t>
        <w:br/>
        <w:t xml:space="preserve">                union_set = union_set.union(o._ngrams)</w:t>
        <w:br/>
        <w:t xml:space="preserve">            return Ngrams(union_set, exclusive=True)</w:t>
        <w:br/>
        <w:t xml:space="preserve">        else:</w:t>
        <w:br/>
        <w:t xml:space="preserve">            union_list = deepcopy(self._ngrams)</w:t>
        <w:br/>
        <w:t xml:space="preserve">            for o in ngrams:</w:t>
        <w:br/>
        <w:t xml:space="preserve">                union_list.extend(o._ngrams)</w:t>
        <w:br/>
        <w:t xml:space="preserve">            return Ngrams(union_list, exclusive=False)</w:t>
        <w:br/>
        <w:t>def _get_ngrams(n, text, exclusive=True):</w:t>
        <w:br/>
        <w:t xml:space="preserve">    ngram_set = Ngrams(exclusive=exclusive)</w:t>
        <w:br/>
        <w:t xml:space="preserve">    text_length = len(text)</w:t>
        <w:br/>
        <w:t xml:space="preserve">    max_index_ngram_start = text_length - n</w:t>
        <w:br/>
        <w:t xml:space="preserve">    for i in range(max_index_ngram_start + 1):</w:t>
        <w:br/>
        <w:t xml:space="preserve">        ngram_set.add(tuple(text[i:i + n]))</w:t>
        <w:br/>
        <w:t xml:space="preserve">    return ngram_set</w:t>
        <w:br/>
        <w:t>def _split_into_words(sentences):</w:t>
        <w:br/>
        <w:t xml:space="preserve">    return list(itertools.chain(*[_.split(" ") for _ in sentences]))</w:t>
        <w:br/>
        <w:t>def _get_word_ngrams(n, sentences, exclusive=True):</w:t>
        <w:br/>
        <w:t xml:space="preserve">    assert len(sentences) &gt; 0</w:t>
        <w:br/>
        <w:t xml:space="preserve">    assert n &gt; 0</w:t>
        <w:br/>
        <w:t xml:space="preserve">    words = _split_into_words(sentences)</w:t>
        <w:br/>
        <w:t xml:space="preserve">    return _get_ngrams(n, words, exclusive=exclusive)</w:t>
        <w:br/>
        <w:t>def _len_lcs(x, y):</w:t>
        <w:br/>
        <w:t xml:space="preserve">    table = _lcs(x, y)</w:t>
        <w:br/>
        <w:t xml:space="preserve">    n, m = len(x), len(y)</w:t>
        <w:br/>
        <w:t xml:space="preserve">    return table[n, m]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58" w:lineRule="exact"/>
    </w:pPr>
    <w:rPr>
      <w:rFonts w:ascii="Times New Roman" w:hAnsi="Times New Roman"/>
      <w:sz w:val="1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